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Mathematical Equations and Formulas</w:t>
      </w:r>
    </w:p>
    <w:p>
      <w:r>
        <w:t>1. Quadratic Formula: x = (-b ± √(b² - 4ac)) / 2a</w:t>
      </w:r>
    </w:p>
    <w:p>
      <w:r>
        <w:t>2. Pythagorean Theorem: a² + b² = c²</w:t>
      </w:r>
    </w:p>
    <w:p>
      <w:r>
        <w:t>3. Area of a Circle: A = πr²</w:t>
      </w:r>
    </w:p>
    <w:p>
      <w:r>
        <w:t>4. Circumference of a Circle: C = 2πr</w:t>
      </w:r>
    </w:p>
    <w:p>
      <w:r>
        <w:t>5. Euler's Formula: e^(iπ) + 1 = 0</w:t>
      </w:r>
    </w:p>
    <w:p>
      <w:r>
        <w:t>6. Logarithm Rule: log(ab) = log a + log b</w:t>
      </w:r>
    </w:p>
    <w:p>
      <w:r>
        <w:t>7. Derivative of x^n: d/dx (x^n) = nx^(n-1)</w:t>
      </w:r>
    </w:p>
    <w:p>
      <w:r>
        <w:t>8. Integral of x^n: ∫x^n dx = (x^(n+1))/(n+1) + C</w:t>
      </w:r>
    </w:p>
    <w:p>
      <w:r>
        <w:t>9. Limit Definition: lim(x→a) (f(x) - f(a)) / (x - a)</w:t>
      </w:r>
    </w:p>
    <w:p>
      <w:r>
        <w:t>10. Binomial Theorem: (a + b)^n = Σ (nCk) * a^(n-k) * b^k</w:t>
      </w:r>
    </w:p>
    <w:p>
      <w:r>
        <w:t>11. Trigonometric Identity: sin²θ + cos²θ = 1</w:t>
      </w:r>
    </w:p>
    <w:p>
      <w:r>
        <w:t>12. Law of Sines: (sin A)/a = (sin B)/b = (sin C)/c</w:t>
      </w:r>
    </w:p>
    <w:p>
      <w:r>
        <w:t>13. Law of Cosines: c² = a² + b² - 2ab cos C</w:t>
      </w:r>
    </w:p>
    <w:p>
      <w:r>
        <w:t>14. Sum of Arithmetic Series: S_n = (n/2) * (2a + (n-1)d)</w:t>
      </w:r>
    </w:p>
    <w:p>
      <w:r>
        <w:t>15. Sum of Geometric Series: S_n = a(1 - r^n) / (1 - r)</w:t>
      </w:r>
    </w:p>
    <w:p>
      <w:r>
        <w:t>16. Volume of a Sphere: V = (4/3)πr³</w:t>
      </w:r>
    </w:p>
    <w:p>
      <w:r>
        <w:t>17. Surface Area of a Sphere: A = 4πr²</w:t>
      </w:r>
    </w:p>
    <w:p>
      <w:r>
        <w:t>18. Mean (Average): μ = (Σx) / n</w:t>
      </w:r>
    </w:p>
    <w:p>
      <w:r>
        <w:t>19. Variance: σ² = (Σ(x - μ)²) / n</w:t>
      </w:r>
    </w:p>
    <w:p>
      <w:r>
        <w:t>20. Standard Deviation: σ = √σ²</w:t>
      </w:r>
    </w:p>
    <w:p>
      <w:r>
        <w:t>21. Newton's Second Law: F = ma</w:t>
      </w:r>
    </w:p>
    <w:p>
      <w:r>
        <w:t>22. Work Formula: W = Fd cosθ</w:t>
      </w:r>
    </w:p>
    <w:p>
      <w:r>
        <w:t>23. Kinetic Energy: KE = (1/2)mv²</w:t>
      </w:r>
    </w:p>
    <w:p>
      <w:r>
        <w:t>24. Potential Energy: PE = mgh</w:t>
      </w:r>
    </w:p>
    <w:p>
      <w:r>
        <w:t>25. Ohm's Law: V = IR</w:t>
      </w:r>
    </w:p>
    <w:p>
      <w:r>
        <w:t>26. Power Formula: P = VI</w:t>
      </w:r>
    </w:p>
    <w:p>
      <w:r>
        <w:t>27. Heat Energy: Q = mcΔT</w:t>
      </w:r>
    </w:p>
    <w:p>
      <w:r>
        <w:t>28. Wave Equation: v = fλ</w:t>
      </w:r>
    </w:p>
    <w:p>
      <w:r>
        <w:t>29. Momentum: p = mv</w:t>
      </w:r>
    </w:p>
    <w:p>
      <w:r>
        <w:t>30. Ideal Gas Law: PV = nRT</w:t>
      </w:r>
    </w:p>
    <w:p>
      <w:r>
        <w:t>31. Snell's Law: n₁ sinθ₁ = n₂ sinθ₂</w:t>
      </w:r>
    </w:p>
    <w:p>
      <w:r>
        <w:t>32. Coulomb's Law: F = k(q₁q₂) / r²</w:t>
      </w:r>
    </w:p>
    <w:p>
      <w:r>
        <w:t>33. Magnetic Force: F = qvB sinθ</w:t>
      </w:r>
    </w:p>
    <w:p>
      <w:r>
        <w:t>34. Ampere’s Law: ∮B·dl = μ₀I</w:t>
      </w:r>
    </w:p>
    <w:p>
      <w:r>
        <w:t>35. Planck's Equation: E = hf</w:t>
      </w:r>
    </w:p>
    <w:p>
      <w:r>
        <w:t>36. Einstein's Mass-Energy Equation: E = mc²</w:t>
      </w:r>
    </w:p>
    <w:p>
      <w:r>
        <w:t>37. Probability Rule: P(A ∪ B) = P(A) + P(B) - P(A ∩ B)</w:t>
      </w:r>
    </w:p>
    <w:p>
      <w:r>
        <w:t>38. Bayes' Theorem: P(A|B) = P(B|A) P(A) / P(B)</w:t>
      </w:r>
    </w:p>
    <w:p>
      <w:r>
        <w:t>39. Fourier Transform: F(ω) = ∫f(x)e^(-iωx)dx</w:t>
      </w:r>
    </w:p>
    <w:p>
      <w:r>
        <w:t>40. Differential Equation: dy/dx + Py = Q</w:t>
      </w:r>
    </w:p>
    <w:p>
      <w:r>
        <w:t>41. Logarithmic Derivative: d/dx ln(x) = 1/x</w:t>
      </w:r>
    </w:p>
    <w:p>
      <w:r>
        <w:t>42. Exponential Growth: N = N₀e^(rt)</w:t>
      </w:r>
    </w:p>
    <w:p>
      <w:r>
        <w:t>43. Half-Life Formula: t₁/₂ = ln(2)/k</w:t>
      </w:r>
    </w:p>
    <w:p>
      <w:r>
        <w:t>44. Projectile Motion: y = x tanθ - (gx²) / (2v² cos²θ)</w:t>
      </w:r>
    </w:p>
    <w:p>
      <w:r>
        <w:t>45. Vector Magnitude: |A| = √(A₁² + A₂² + A₃²)</w:t>
      </w:r>
    </w:p>
    <w:p>
      <w:r>
        <w:t>46. Vector Dot Product: A·B = |A||B| cosθ</w:t>
      </w:r>
    </w:p>
    <w:p>
      <w:r>
        <w:t>47. Vector Cross Product: A × B = |A||B| sinθ n̂</w:t>
      </w:r>
    </w:p>
    <w:p>
      <w:r>
        <w:t>48. Divergence Theorem: ∫∫∫(∇·F) dV = ∮(F·dS)</w:t>
      </w:r>
    </w:p>
    <w:p>
      <w:r>
        <w:t>49. Stokes' Theorem: ∮(F·dr) = ∬(∇×F)·dS</w:t>
      </w:r>
    </w:p>
    <w:p>
      <w:r>
        <w:t>50. Lagrange's Mean Value Theorem: f'(c) = (f(b) - f(a)) / (b - 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